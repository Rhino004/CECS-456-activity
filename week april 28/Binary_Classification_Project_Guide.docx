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BA789" w14:textId="77777777" w:rsidR="00F2421C" w:rsidRPr="00F2421C" w:rsidRDefault="00F2421C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In-Class Exercise: Binary Classification Project </w:t>
      </w:r>
      <w:proofErr w:type="spellStart"/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t>Guide</w:t>
      </w:r>
    </w:p>
    <w:p w14:paraId="5026F4A8" w14:textId="7E824485" w:rsidR="002C0324" w:rsidRPr="00F2421C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End"/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t>Project Overview</w:t>
      </w:r>
    </w:p>
    <w:p w14:paraId="0184C087" w14:textId="39971AD7" w:rsidR="002C0324" w:rsidRPr="00F2421C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project, you will design and implement a binary classification model using a dataset of your choice. 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Your task is to: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Identify a binary outcome (e.g., disease vs. no disease, churn vs. stay, fraud vs. not fraud),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Choose appropriate classification algorithms (e.g., logistic regression, decision trees, random forests, SVM, neural networks),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Justify your choices using at least 5 peer-reviewed academic sources, and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Ensure your dataset is relevant to the context studied in your selected papers.</w:t>
      </w:r>
    </w:p>
    <w:p w14:paraId="5CDAB94F" w14:textId="77777777" w:rsidR="002C0324" w:rsidRPr="00F2421C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t>Project Goals</w:t>
      </w:r>
    </w:p>
    <w:p w14:paraId="4E03E35E" w14:textId="77777777" w:rsidR="002C0324" w:rsidRPr="00F2421C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Conduct a brief literature review on classification models used for a similar task.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Select a dataset that aligns with the application area found in the literature.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Preprocess and prepare the data for modeling.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Implement and compare at least two classification algorithms.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Evaluate model performance using appropriate metrics (e.g., accuracy, precision, recall, F1-score, AUC).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Interpret and visualize results in a real-world context.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06366006" w14:textId="77777777" w:rsidR="002C0324" w:rsidRPr="00F2421C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t>Dataset Requirements</w:t>
      </w:r>
    </w:p>
    <w:p w14:paraId="6F0E759B" w14:textId="77777777" w:rsidR="002C0324" w:rsidRPr="00F2421C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t>Your dataset must: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Have a binary target variable.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Be relevant to the domain or topic discussed in your literature review.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Contain enough samples (minimum: 500 rows) and meaningful predictors.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Suggested Sources: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Kaggle (https://www.kaggle.com/)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UCI Machine Learning Repository (https://archive.ics.uci.edu/)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OpenML (https://www.openml.org/)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Government sources (Data.gov, CDC, CMS)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APIs (Twitter, Reddit, etc., if cleaned and converted)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8C2BAB0" w14:textId="77777777" w:rsidR="002C0324" w:rsidRPr="00F2421C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Your Task (Step-by-Step)</w:t>
      </w:r>
    </w:p>
    <w:p w14:paraId="0180C3B0" w14:textId="77777777" w:rsidR="002C0324" w:rsidRPr="00F2421C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t>1. Literature Review (Due: [Insert Date])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Find and summarize at least 5 academic papers that have used binary classification for similar tasks.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Focus on methods, performance metrics, and datasets used.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Submit a 1–</w:t>
      </w:r>
      <w:proofErr w:type="gramStart"/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t>2 page</w:t>
      </w:r>
      <w:proofErr w:type="gramEnd"/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summary with full citations in APA or MLA.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2. Dataset Selection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Choose a dataset relevant to the context of your literature review.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Provide a short justification for why this dataset is appropriate.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3. Data Preprocessing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Clean and transform data (e.g., handling missing values, encoding categorical variables, feature selection).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Split into training and testing datasets.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4. Model Implementation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Implement at least two classification models (e.g., logistic regression and random forest).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Tune hyperparameters if possible (e.g., using grid search or cross-validation).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5. Model Evaluation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Use metrics such as accuracy, precision, recall, F1-score, and ROC-AUC.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Present results in tables and visualizations (e.g., confusion matrix, ROC curve).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6. Analysis and Interpretation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Compare model performance and justify which one is better for your task.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Discuss implications of your findings in a real-world context.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43DFF0EF" w14:textId="77777777" w:rsidR="002C0324" w:rsidRPr="00F2421C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t>Deliverables</w:t>
      </w:r>
    </w:p>
    <w:p w14:paraId="45094195" w14:textId="77777777" w:rsidR="00F2421C" w:rsidRPr="00F2421C" w:rsidRDefault="00000000" w:rsidP="00F2421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Literature Review Summary </w:t>
      </w:r>
    </w:p>
    <w:p w14:paraId="7A774DC8" w14:textId="062498DE" w:rsidR="00F2421C" w:rsidRPr="00F2421C" w:rsidRDefault="00000000" w:rsidP="00F2421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Project Proposal </w:t>
      </w:r>
    </w:p>
    <w:p w14:paraId="012ACAEF" w14:textId="271C0EFA" w:rsidR="002C0324" w:rsidRPr="00F2421C" w:rsidRDefault="00000000" w:rsidP="00F2421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t>- Final Report (3–5 pages)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Python or R Notebooks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Visualizations of Results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References in APA/MLA Format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1B7E40D" w14:textId="77777777" w:rsidR="002C0324" w:rsidRPr="00F2421C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Proposal Template</w:t>
      </w:r>
    </w:p>
    <w:p w14:paraId="66B4AD86" w14:textId="77777777" w:rsidR="002C0324" w:rsidRPr="00F2421C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t>Team Members: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Project Title: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Binary Outcome: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Dataset Chosen (source + link):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Literature Review Summary (brief overview of papers):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Key Variables: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Classification Algorithms to Compare: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Evaluation Metrics: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Why This Matters (real-world relevance):</w:t>
      </w:r>
      <w:r w:rsidRPr="00F2421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sectPr w:rsidR="002C0324" w:rsidRPr="00F242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4194742">
    <w:abstractNumId w:val="8"/>
  </w:num>
  <w:num w:numId="2" w16cid:durableId="629558825">
    <w:abstractNumId w:val="6"/>
  </w:num>
  <w:num w:numId="3" w16cid:durableId="48498999">
    <w:abstractNumId w:val="5"/>
  </w:num>
  <w:num w:numId="4" w16cid:durableId="573055968">
    <w:abstractNumId w:val="4"/>
  </w:num>
  <w:num w:numId="5" w16cid:durableId="1005744480">
    <w:abstractNumId w:val="7"/>
  </w:num>
  <w:num w:numId="6" w16cid:durableId="1219711240">
    <w:abstractNumId w:val="3"/>
  </w:num>
  <w:num w:numId="7" w16cid:durableId="2057582336">
    <w:abstractNumId w:val="2"/>
  </w:num>
  <w:num w:numId="8" w16cid:durableId="209264767">
    <w:abstractNumId w:val="1"/>
  </w:num>
  <w:num w:numId="9" w16cid:durableId="160159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324"/>
    <w:rsid w:val="00326F90"/>
    <w:rsid w:val="00AA1D8D"/>
    <w:rsid w:val="00B47730"/>
    <w:rsid w:val="00CB0664"/>
    <w:rsid w:val="00D90108"/>
    <w:rsid w:val="00F242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2CE1E"/>
  <w14:defaultImageDpi w14:val="300"/>
  <w15:docId w15:val="{77444A39-C716-8F47-9011-EEC198D6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Ehsan Yaghmaei</cp:lastModifiedBy>
  <cp:revision>2</cp:revision>
  <dcterms:created xsi:type="dcterms:W3CDTF">2013-12-23T23:15:00Z</dcterms:created>
  <dcterms:modified xsi:type="dcterms:W3CDTF">2025-04-30T19:25:00Z</dcterms:modified>
  <cp:category/>
</cp:coreProperties>
</file>